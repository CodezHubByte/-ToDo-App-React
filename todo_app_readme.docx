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F7AE" w14:textId="77777777" w:rsidR="00B47F93" w:rsidRDefault="001D05B3" w:rsidP="00A828FA">
      <w:pPr>
        <w:pStyle w:val="Title"/>
      </w:pPr>
      <w:r>
        <w:t>README.md Content</w:t>
      </w:r>
    </w:p>
    <w:p w14:paraId="0F93DD95" w14:textId="77777777" w:rsidR="001D05B3" w:rsidRDefault="001D05B3">
      <w:pPr>
        <w:rPr>
          <w:b/>
          <w:bCs/>
        </w:rPr>
      </w:pPr>
      <w:r w:rsidRPr="001D05B3">
        <w:rPr>
          <w:rFonts w:ascii="Segoe UI Emoji" w:hAnsi="Segoe UI Emoji" w:cs="Segoe UI Emoji"/>
          <w:b/>
          <w:bCs/>
        </w:rPr>
        <w:t>📝</w:t>
      </w:r>
      <w:r w:rsidRPr="001D05B3">
        <w:rPr>
          <w:b/>
          <w:bCs/>
        </w:rPr>
        <w:t xml:space="preserve"> </w:t>
      </w:r>
      <w:proofErr w:type="spellStart"/>
      <w:r w:rsidRPr="001D05B3">
        <w:rPr>
          <w:b/>
          <w:bCs/>
        </w:rPr>
        <w:t>ToDo</w:t>
      </w:r>
      <w:proofErr w:type="spellEnd"/>
      <w:r w:rsidRPr="001D05B3">
        <w:rPr>
          <w:b/>
          <w:bCs/>
        </w:rPr>
        <w:t xml:space="preserve"> App – React (Vite)</w:t>
      </w:r>
      <w:r w:rsidRPr="001D05B3">
        <w:rPr>
          <w:b/>
          <w:bCs/>
        </w:rPr>
        <w:br/>
      </w:r>
      <w:r>
        <w:br/>
        <w:t xml:space="preserve">Hi! </w:t>
      </w:r>
      <w:r>
        <w:rPr>
          <w:rFonts w:ascii="Segoe UI Emoji" w:hAnsi="Segoe UI Emoji" w:cs="Segoe UI Emoji"/>
        </w:rPr>
        <w:t>👋</w:t>
      </w:r>
      <w:r>
        <w:t xml:space="preserve"> This is a small project I built to practice and explore **React.js** using **Vite**.  </w:t>
      </w:r>
      <w:r>
        <w:br/>
      </w:r>
      <w:r>
        <w:t xml:space="preserve">It’s a simple **ToDo app** where you can add tasks, mark them as complete, and delete them when done.  </w:t>
      </w:r>
      <w:r>
        <w:br/>
        <w:t>All your tasks are saved in your browser’s **local storage**, so they’re still there even if you refresh the page.</w:t>
      </w:r>
      <w:r>
        <w:br/>
      </w:r>
      <w:r>
        <w:br/>
        <w:t>---</w:t>
      </w:r>
      <w:r>
        <w:br/>
      </w:r>
      <w:r>
        <w:br/>
      </w:r>
      <w:r w:rsidRPr="001D05B3">
        <w:rPr>
          <w:rFonts w:ascii="Segoe UI Emoji" w:hAnsi="Segoe UI Emoji" w:cs="Segoe UI Emoji"/>
          <w:b/>
          <w:bCs/>
        </w:rPr>
        <w:t>✨</w:t>
      </w:r>
      <w:r w:rsidRPr="001D05B3">
        <w:rPr>
          <w:b/>
          <w:bCs/>
        </w:rPr>
        <w:t xml:space="preserve"> What this app can do</w:t>
      </w:r>
      <w:r w:rsidRPr="001D05B3">
        <w:rPr>
          <w:b/>
          <w:bCs/>
        </w:rPr>
        <w:br/>
      </w:r>
      <w:r>
        <w:t>- Add</w:t>
      </w:r>
      <w:r>
        <w:t xml:space="preserve"> new tasks </w:t>
      </w:r>
      <w:r>
        <w:rPr>
          <w:rFonts w:ascii="Segoe UI Emoji" w:hAnsi="Segoe UI Emoji" w:cs="Segoe UI Emoji"/>
        </w:rPr>
        <w:t>🆕</w:t>
      </w:r>
      <w:r>
        <w:br/>
        <w:t xml:space="preserve">- Mark tasks as complete </w:t>
      </w:r>
      <w:r>
        <w:rPr>
          <w:rFonts w:ascii="Segoe UI Emoji" w:hAnsi="Segoe UI Emoji" w:cs="Segoe UI Emoji"/>
        </w:rPr>
        <w:t>✅</w:t>
      </w:r>
      <w:r>
        <w:br/>
        <w:t xml:space="preserve">- Delete tasks </w:t>
      </w:r>
      <w:r>
        <w:rPr>
          <w:rFonts w:ascii="Segoe UI Emoji" w:hAnsi="Segoe UI Emoji" w:cs="Segoe UI Emoji"/>
        </w:rPr>
        <w:t>❌</w:t>
      </w:r>
      <w:r>
        <w:br/>
        <w:t xml:space="preserve">- Save everything in local storage </w:t>
      </w:r>
      <w:r>
        <w:rPr>
          <w:rFonts w:ascii="Segoe UI Emoji" w:hAnsi="Segoe UI Emoji" w:cs="Segoe UI Emoji"/>
        </w:rPr>
        <w:t>💾</w:t>
      </w:r>
      <w:r>
        <w:br/>
        <w:t xml:space="preserve">- Works on mobile and desktop </w:t>
      </w:r>
      <w:r>
        <w:rPr>
          <w:rFonts w:ascii="Segoe UI Emoji" w:hAnsi="Segoe UI Emoji" w:cs="Segoe UI Emoji"/>
        </w:rPr>
        <w:t>📱💻</w:t>
      </w:r>
      <w:r>
        <w:br/>
      </w:r>
      <w:r>
        <w:br/>
        <w:t>---</w:t>
      </w:r>
      <w:r>
        <w:br/>
      </w:r>
      <w:r>
        <w:br/>
      </w:r>
      <w:r w:rsidRPr="001D05B3">
        <w:rPr>
          <w:rFonts w:ascii="Segoe UI Emoji" w:hAnsi="Segoe UI Emoji" w:cs="Segoe UI Emoji"/>
          <w:b/>
          <w:bCs/>
        </w:rPr>
        <w:t>🛠</w:t>
      </w:r>
      <w:r w:rsidRPr="001D05B3">
        <w:rPr>
          <w:b/>
          <w:bCs/>
        </w:rPr>
        <w:t xml:space="preserve"> How to run this project</w:t>
      </w:r>
      <w:r>
        <w:br/>
      </w:r>
      <w:r>
        <w:br/>
        <w:t>If you want to try this project on your computer, here’s what you need to do:</w:t>
      </w:r>
      <w:r>
        <w:br/>
      </w:r>
      <w:r>
        <w:br/>
        <w:t xml:space="preserve">1. </w:t>
      </w:r>
      <w:r w:rsidRPr="00A828FA">
        <w:rPr>
          <w:b/>
          <w:bCs/>
        </w:rPr>
        <w:t>Clon</w:t>
      </w:r>
      <w:r w:rsidRPr="00A828FA">
        <w:rPr>
          <w:b/>
          <w:bCs/>
        </w:rPr>
        <w:t>e this repo</w:t>
      </w:r>
      <w:r>
        <w:br/>
        <w:t xml:space="preserve">   git clone https://github.com/&lt;your-username&gt;/&lt;repo-name</w:t>
      </w:r>
      <w:proofErr w:type="gramStart"/>
      <w:r>
        <w:t>&gt;.git</w:t>
      </w:r>
      <w:proofErr w:type="gramEnd"/>
      <w:r>
        <w:br/>
        <w:t xml:space="preserve">   cd &lt;repo-name&gt;</w:t>
      </w:r>
      <w:r>
        <w:br/>
        <w:t xml:space="preserve">   </w:t>
      </w:r>
      <w:r>
        <w:br/>
      </w:r>
      <w:r>
        <w:br/>
        <w:t xml:space="preserve">2. </w:t>
      </w:r>
      <w:r w:rsidRPr="00A828FA">
        <w:rPr>
          <w:b/>
          <w:bCs/>
        </w:rPr>
        <w:t xml:space="preserve">Install the </w:t>
      </w:r>
      <w:proofErr w:type="spellStart"/>
      <w:r w:rsidRPr="00A828FA">
        <w:rPr>
          <w:b/>
          <w:bCs/>
        </w:rPr>
        <w:t>dependencie</w:t>
      </w:r>
      <w:proofErr w:type="spellEnd"/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  <w:r>
        <w:br/>
        <w:t xml:space="preserve">   </w:t>
      </w:r>
      <w:r>
        <w:br/>
      </w:r>
      <w:r>
        <w:br/>
        <w:t xml:space="preserve">3. </w:t>
      </w:r>
      <w:r w:rsidRPr="00A828FA">
        <w:rPr>
          <w:b/>
          <w:bCs/>
        </w:rPr>
        <w:t>Start the project</w:t>
      </w:r>
      <w:r>
        <w:br/>
        <w:t xml:space="preserve">   </w:t>
      </w:r>
      <w:proofErr w:type="spellStart"/>
      <w:r>
        <w:t>npm</w:t>
      </w:r>
      <w:proofErr w:type="spellEnd"/>
      <w:r>
        <w:t xml:space="preserve"> run dev</w:t>
      </w:r>
      <w:r>
        <w:br/>
        <w:t xml:space="preserve">   </w:t>
      </w:r>
      <w:r>
        <w:br/>
      </w:r>
      <w:r>
        <w:lastRenderedPageBreak/>
        <w:t xml:space="preserve">4. </w:t>
      </w:r>
      <w:r w:rsidRPr="00A828FA">
        <w:rPr>
          <w:b/>
          <w:bCs/>
        </w:rPr>
        <w:t xml:space="preserve">Open the URL </w:t>
      </w:r>
      <w:r w:rsidRPr="00A828FA">
        <w:rPr>
          <w:b/>
          <w:bCs/>
        </w:rPr>
        <w:t>shown in your terminal (something like `http://localhost:5173`) in your browser.</w:t>
      </w:r>
      <w:r>
        <w:br/>
      </w:r>
      <w:r>
        <w:br/>
        <w:t>---</w:t>
      </w:r>
      <w:r>
        <w:br/>
      </w:r>
      <w:r>
        <w:br/>
      </w:r>
      <w:r>
        <w:rPr>
          <w:rFonts w:ascii="Segoe UI Emoji" w:hAnsi="Segoe UI Emoji" w:cs="Segoe UI Emoji"/>
        </w:rPr>
        <w:t>📸</w:t>
      </w:r>
      <w:r>
        <w:t xml:space="preserve"> </w:t>
      </w:r>
      <w:r w:rsidRPr="00A828FA">
        <w:rPr>
          <w:b/>
          <w:bCs/>
        </w:rPr>
        <w:t>Preview</w:t>
      </w:r>
      <w:r>
        <w:br/>
      </w:r>
      <w:r w:rsidR="00A828FA">
        <w:rPr>
          <w:noProof/>
        </w:rPr>
        <w:drawing>
          <wp:inline distT="0" distB="0" distL="0" distR="0" wp14:anchorId="0F741459" wp14:editId="2CF405A9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---</w:t>
      </w:r>
      <w:r>
        <w:br/>
      </w:r>
      <w:r>
        <w:br/>
      </w:r>
      <w:r w:rsidRPr="001D05B3">
        <w:rPr>
          <w:rFonts w:ascii="Segoe UI Emoji" w:hAnsi="Segoe UI Emoji" w:cs="Segoe UI Emoji"/>
          <w:b/>
          <w:bCs/>
        </w:rPr>
        <w:t>💡</w:t>
      </w:r>
      <w:r w:rsidRPr="001D05B3">
        <w:rPr>
          <w:b/>
          <w:bCs/>
        </w:rPr>
        <w:t xml:space="preserve"> Why I made this</w:t>
      </w:r>
      <w:r w:rsidRPr="001D05B3">
        <w:rPr>
          <w:b/>
          <w:bCs/>
        </w:rPr>
        <w:br/>
      </w:r>
      <w:r>
        <w:t>I wanted to get more comfortable with:</w:t>
      </w:r>
      <w:r>
        <w:br/>
        <w:t>- React components</w:t>
      </w:r>
      <w:r>
        <w:br/>
        <w:t xml:space="preserve">- </w:t>
      </w:r>
      <w:r>
        <w:t>State management with hooks</w:t>
      </w:r>
      <w:r>
        <w:br/>
        <w:t>- Using local storage</w:t>
      </w:r>
      <w:r>
        <w:br/>
        <w:t>- Styling with CSS</w:t>
      </w:r>
      <w:r>
        <w:br/>
      </w:r>
      <w:r>
        <w:br/>
        <w:t>---</w:t>
      </w:r>
      <w:r>
        <w:br/>
      </w:r>
      <w:r>
        <w:br/>
      </w:r>
      <w:r w:rsidRPr="001D05B3">
        <w:rPr>
          <w:rFonts w:ascii="Segoe UI Emoji" w:hAnsi="Segoe UI Emoji" w:cs="Segoe UI Emoji"/>
          <w:b/>
          <w:bCs/>
        </w:rPr>
        <w:t>📜</w:t>
      </w:r>
      <w:r w:rsidRPr="001D05B3">
        <w:rPr>
          <w:b/>
          <w:bCs/>
        </w:rPr>
        <w:t xml:space="preserve"> License</w:t>
      </w:r>
      <w:r w:rsidRPr="001D05B3">
        <w:br/>
      </w:r>
      <w:r>
        <w:t xml:space="preserve">Feel free to use this code in your own projects.  </w:t>
      </w:r>
      <w:r>
        <w:br/>
        <w:t>This project is under the **MIT License**.</w:t>
      </w:r>
      <w:r>
        <w:br/>
        <w:t>---</w:t>
      </w:r>
      <w:r>
        <w:br/>
      </w:r>
      <w:r>
        <w:br/>
      </w:r>
      <w:r w:rsidRPr="001D05B3">
        <w:rPr>
          <w:rFonts w:ascii="Segoe UI Emoji" w:hAnsi="Segoe UI Emoji" w:cs="Segoe UI Emoji"/>
          <w:b/>
          <w:bCs/>
        </w:rPr>
        <w:t>👩</w:t>
      </w:r>
      <w:r w:rsidRPr="001D05B3">
        <w:rPr>
          <w:b/>
          <w:bCs/>
        </w:rPr>
        <w:t>‍</w:t>
      </w:r>
      <w:r w:rsidRPr="001D05B3">
        <w:rPr>
          <w:rFonts w:ascii="Segoe UI Emoji" w:hAnsi="Segoe UI Emoji" w:cs="Segoe UI Emoji"/>
          <w:b/>
          <w:bCs/>
        </w:rPr>
        <w:t>💻</w:t>
      </w:r>
      <w:r w:rsidRPr="001D05B3">
        <w:rPr>
          <w:b/>
          <w:bCs/>
        </w:rPr>
        <w:t xml:space="preserve"> Made by</w:t>
      </w:r>
      <w:r w:rsidRPr="001D05B3">
        <w:rPr>
          <w:b/>
          <w:bCs/>
        </w:rPr>
        <w:br/>
      </w:r>
      <w:proofErr w:type="spellStart"/>
      <w:r w:rsidRPr="00A828FA">
        <w:rPr>
          <w:b/>
          <w:bCs/>
        </w:rPr>
        <w:t>Vishva</w:t>
      </w:r>
      <w:proofErr w:type="spellEnd"/>
      <w:r w:rsidR="00A828FA">
        <w:t xml:space="preserve"> </w:t>
      </w:r>
      <w:r w:rsidR="00A828FA" w:rsidRPr="00A828FA">
        <w:rPr>
          <w:b/>
          <w:bCs/>
        </w:rPr>
        <w:t>Chauhan</w:t>
      </w:r>
    </w:p>
    <w:p w14:paraId="2A1A96AB" w14:textId="4812AD6C" w:rsidR="00B47F93" w:rsidRDefault="00A828FA">
      <w:hyperlink r:id="rId7" w:history="1">
        <w:r w:rsidR="001D05B3" w:rsidRPr="00A828FA">
          <w:rPr>
            <w:rStyle w:val="Hyperlink"/>
          </w:rPr>
          <w:t>https://github.com/</w:t>
        </w:r>
        <w:r w:rsidRPr="00A828FA">
          <w:rPr>
            <w:rStyle w:val="Hyperlink"/>
          </w:rPr>
          <w:t>CodezHub</w:t>
        </w:r>
        <w:r w:rsidRPr="00A828FA">
          <w:rPr>
            <w:rStyle w:val="Hyperlink"/>
          </w:rPr>
          <w:t>B</w:t>
        </w:r>
        <w:r w:rsidRPr="00A828FA">
          <w:rPr>
            <w:rStyle w:val="Hyperlink"/>
          </w:rPr>
          <w:t>yte (</w:t>
        </w:r>
        <w:proofErr w:type="spellStart"/>
        <w:r w:rsidRPr="00A828FA">
          <w:rPr>
            <w:rStyle w:val="Hyperlink"/>
          </w:rPr>
          <w:t>Vishva</w:t>
        </w:r>
        <w:proofErr w:type="spellEnd"/>
        <w:r w:rsidRPr="00A828FA">
          <w:rPr>
            <w:rStyle w:val="Hyperlink"/>
          </w:rPr>
          <w:t xml:space="preserve"> Chauhan)</w:t>
        </w:r>
      </w:hyperlink>
      <w:r w:rsidR="001D05B3">
        <w:br/>
      </w:r>
    </w:p>
    <w:sectPr w:rsidR="00B47F93" w:rsidSect="001D0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5B3"/>
    <w:rsid w:val="0029639D"/>
    <w:rsid w:val="00326F90"/>
    <w:rsid w:val="00A828FA"/>
    <w:rsid w:val="00AA1D8D"/>
    <w:rsid w:val="00B47730"/>
    <w:rsid w:val="00B47F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72172"/>
  <w14:defaultImageDpi w14:val="300"/>
  <w15:docId w15:val="{827C20BD-A3B2-4E57-87DD-2C75E0B9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B3"/>
  </w:style>
  <w:style w:type="paragraph" w:styleId="Heading1">
    <w:name w:val="heading 1"/>
    <w:basedOn w:val="Normal"/>
    <w:next w:val="Normal"/>
    <w:link w:val="Heading1Char"/>
    <w:uiPriority w:val="9"/>
    <w:qFormat/>
    <w:rsid w:val="001D05B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B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5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D05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05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5B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5B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5B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05B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B3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B3"/>
    <w:rPr>
      <w:color w:val="1F497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D05B3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05B3"/>
    <w:rPr>
      <w:i/>
      <w:iCs/>
      <w:color w:val="76923C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B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B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5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D05B3"/>
    <w:rPr>
      <w:b/>
      <w:bCs/>
    </w:rPr>
  </w:style>
  <w:style w:type="character" w:styleId="Emphasis">
    <w:name w:val="Emphasis"/>
    <w:basedOn w:val="DefaultParagraphFont"/>
    <w:uiPriority w:val="20"/>
    <w:qFormat/>
    <w:rsid w:val="001D05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B3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05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05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05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05B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D05B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5B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828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8F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zHubBy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Jeon jungkook</cp:lastModifiedBy>
  <cp:revision>3</cp:revision>
  <dcterms:created xsi:type="dcterms:W3CDTF">2013-12-23T23:15:00Z</dcterms:created>
  <dcterms:modified xsi:type="dcterms:W3CDTF">2025-08-13T18:19:00Z</dcterms:modified>
  <cp:category/>
</cp:coreProperties>
</file>